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once apon a time , ther was a family.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