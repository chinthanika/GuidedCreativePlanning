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After hundreds of hours of grafting, Metcalf is drafted for the Seattle Seahawks. After almost 10 years of continuous games, DK Metcalf finds a player he had never seen before. His coach's say that the player that he is going up against has almost every stat maxed out. The rivalry is intense. Two of the best wide receivers in the world are now in a battle to protect the honor of their home state in the United States of America. Now with everything on the line, Pickens and Metcalf duel it out for the last remaining game of their careers. Well, at least for one of them. With both teams blazing to go, Metcalf takes the ball first and his team advances up the field. Pickens on the other hand had other plans. Pickens used his exceptional speed to catch up to Metcalf and deliver a devastating tackle to the ground. Metcalf is left in awe by this revelation as no one could ever take him down before. Pickens's overwhelming aura leaves Metcalf, for the first ever time in his life, genuinely questioning his ability as the best wide receiver the league has ever known in a hundred years. Next round starts and Pickens is looking at Metcalf like he just killed his entire family. Metcalf regains his composure and goes in for a killer route to head to the touchdown line. Pickens uses his gravitational balance techniques he used from monks and bounds away towards Metcalf. Luckily for him, Metcalf benches twice the bodyweight of Pickens, and he manages to throw him off his back before the touchdown line. The seahawks are leading. The whole crowd is in awe because of these two legends clashing. Right now, it feels like from both teams that they could not even catch up to their teammates if they tried. Metcalf and Pickens are so locked in the zone for this game that they reach a level where it looks like they're playing alone. All the other teammates just watch in horror as continuous touchdowns take place, one's that were ran straight from the end of the field. However, they cannot last forever. The zone takes a tremendous amount of energy, and soon Pickens and Metcalf are both exhausted beyond comparison. They're teammates almost regain control of the match, but then Metcalf's true power awakens. Ever since he was a boy, Metcalf was able to store saved energy from games that he hasn't used, and use them in times of need. Because of that, Metcalf is able to zoom past Pickens in the last quarter. Pickens then uses all the techniques from the monks that he learnt 15 years ago and chases after him. Both teams stand in awe as the game is still being manhandled by two complete monsters even after so long. The crowd can't believe what they're saying. The commentary can't believe what they're seeing. This is truly a match for the ages. After all this, the score is an astounding 602-602. This record has never been set before, and will likely never be broken for another thousand years. As the minutes count closer to the edge, Pickens gives it all he got as he remembers the promise he gave to his dead parents about his dream to be the best wide receiver in the NFL. Metcalf's rage for Pickens gives him unlimited stamina, and now no one can stop both of them. The match closes almost as beautiful as it starts, with the best wide receiver in history going to: DK Metcalf. Metcalf is overjoyed at the sight of him keeping his title, and not only that but glad he could fight such a strong opponent.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