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                                                 A NICE DOG.</w:t>
      </w:r>
    </w:p>
    <w:p/>
    <w:p/>
    <w:p/>
    <w:p>
      <w:r>
        <w:t xml:space="preserve">once apon a time, there was a family.In the family there were 2 children and 2 adults. 2 girls and 2 boys. </w:t>
      </w:r>
    </w:p>
    <w:p>
      <w:r>
        <w:t xml:space="preserve">the smallest one wich is the sister, is called Mila.the second child is the brother, Julian.the first parent is </w:t>
      </w:r>
    </w:p>
    <w:p>
      <w:r>
        <w:t xml:space="preserve">the father, Tomasz. And the mother Karolina. the family is from Poland. </w:t>
      </w:r>
    </w:p>
    <w:p/>
    <w:p/>
    <w:p/>
    <w:p>
      <w:r>
        <w:t>one day they planned to go back to Poland for a month.they first flew with 3 airoplanes , then took a taksi</w:t>
      </w:r>
    </w:p>
    <w:p>
      <w:r>
        <w:t xml:space="preserve"> to a farm where their aunt lived. The aunt had a wonderful dog called Neron. Neron is 10 years old. ( human years)</w:t>
      </w:r>
    </w:p>
    <w:p>
      <w:r>
        <w:t xml:space="preserve">The dog is old but it is very protective. For excample when Mila and Julian climbed a tree, Neron barked </w:t>
      </w:r>
    </w:p>
    <w:p>
      <w:r>
        <w:t>so that they came down.</w:t>
      </w:r>
    </w:p>
    <w:p/>
    <w:p/>
    <w:p/>
    <w:p>
      <w:r>
        <w:t>one day at night, Neron went to sleep, but the next day he never woke up. He died. everyone started to cry</w:t>
      </w:r>
    </w:p>
    <w:p>
      <w:r>
        <w:t xml:space="preserve"> , Mila cried the most of all. She sayed she wanted to go back to malaysia and buy a dog like that for the family</w:t>
      </w:r>
    </w:p>
    <w:p>
      <w:r>
        <w:t>it was the worst day on earth! After a week, the family went back to Malaysia . It took them 3 flights and a taxi home.</w:t>
      </w:r>
    </w:p>
    <w:p>
      <w:r>
        <w:t>they stopped at a pet shop to buy the new dog. they bought it and then they named it Neron.</w:t>
      </w:r>
    </w:p>
    <w:p/>
    <w:p/>
    <w:p/>
    <w:p/>
    <w:p>
      <w:r>
        <w:t xml:space="preserve">                                                                 THE END!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