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day there lived a young and handsome warrior called john doe and he built his kingdom at a very young age and has ruled his kingdom for over 8 years and his population has increased a lot more than when he started. but his luck wont last for so long. the next day he was warned about a dragons  arrival so he told his people to stay inside, but  by the time the dragon came everything was burnt. he fell to his knees and just stared at his kingdom in silence. after a while he felt furious, so he started training everyday until he was ready to find the beast. the next day he started his adventure to get revenge on the dragon and he set of into the endless forest. he checked the forest everywhere, the river the biomes and caves. when he was approuching a cave, he found a girl wondering around, so he asked her why she is here, she answered her name was lisa and wanted to kill the dragon as well so they both went together. after a few years they finally found the dragons lair, john shouted "show yourself!!!" then the dragon came out burstng fire from his mouth, but john dodged it and charged  his attack and striked the dragon with his sword killing for sure. after they slayed the beast they built the kingdom back and slowly incresed the population again. lisa and john married each other and they lived happily after.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