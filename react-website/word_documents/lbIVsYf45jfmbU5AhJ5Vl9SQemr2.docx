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>
      <w:r>
        <w:t xml:space="preserve">once upon a time , there was a boy named john who had adhd and his friends keep bullying him . they always lied to him that they are his real friends but they are actually his fake friends .one day they planned a jungle trip together with john .John was over excited  and started shouting and laughing but everybody was gossiping about him. the next day they went to the jungle </w:t>
      </w:r>
    </w:p>
    <w:p/>
    <w:p/>
    <w:p/>
    <w:p>
      <w:r>
        <w:t>they went there to set up the camping side they were all very happy . they were setting  up the camping side then john wanted to go for  a walk but they were all busy so they gave him a map and he went after a while he got lost he didn't know how to come back he was at the same place for 5 days eating dirty leaf with no water and at sometime he died and it was all their plan.</w:t>
      </w:r>
    </w:p>
    <w:p/>
    <w:p/>
    <w:p>
      <w:r>
        <w:t xml:space="preserve">the end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