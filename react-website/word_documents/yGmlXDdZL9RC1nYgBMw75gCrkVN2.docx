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Once upon a time, there were twins called Aria and Ariana. Aria is two minutes older than Ariana. Aria is a very hardworking girl, whereas Ariana is a very lazy girl.  Since they are different, they naturally dislike each other. One day, their parent gave them a task to complete in 3 days. Their task was to find a place to stay and find a job, and bring the money. Early in the morning, Aria woke up and started planning what can she to do find a job and what a the place she can sleep. After then she stared her journey. while Aria was on her jorney Ariana was still sleeping. </w:t>
      </w:r>
    </w:p>
    <w:p/>
    <w:p>
      <w:r>
        <w:t xml:space="preserve"> While aria was walking Suddenly she heard a voice calling her, when she turned she saw a tree was aking for a help to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