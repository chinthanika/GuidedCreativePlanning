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Once apon a time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