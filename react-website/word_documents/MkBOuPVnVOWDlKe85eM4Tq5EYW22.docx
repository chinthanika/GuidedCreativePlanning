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once upon a time three people get cursed by the demon one became an eagle and second people became a tiger, and the third person became cheetah, and the demon got the magical teapot after they find out that the magical teapot is at the demon, so they quickly go to the demon base and steal the magical teapot</w:t>
      </w:r>
    </w:p>
    <w:p/>
    <w:p/>
    <w:p>
      <w:r>
        <w:t>after that the demon notice something was missing so the demon quickly goes catch the cheetah, and the eagle help to catch the magical teapot from the cheetah so the demon won't get the magical teapot after that they use the magical teapot to be normal again so after1 year they live peaceful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