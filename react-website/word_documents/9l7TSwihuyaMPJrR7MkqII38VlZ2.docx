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day, a human named Yong Jay decided to set off to an adventure to an abandoned dungoen located in an abandoned city he goes and explor and fight creatures far from under the world. He finds metal scraps to upgrade his armours and gears, after clearing more stages in the dungeon he comes accross a dog and took care of him with his some of his remaining food and named him Bob. They clear more stages together with each other and finds more equipment and food for him and Bob until they come across a stage with more bones than any stage and finds two creature one looks weird one looks uglier they lunged at yong jay and Bob goes to bite the other creature until one gets killed and the other runs away. They clear the hard stages together and finds a huge pile of gold coins and diamonds.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