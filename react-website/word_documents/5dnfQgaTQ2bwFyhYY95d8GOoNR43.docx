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Once upon, a time in 12/8/1900 Zyon  and his children Zoth, Kairen, Gothan, Lret and Rith. They were living peacefully until a Demon lord called Juvine attacked Mount Kiron because he was jealous that Zyon was stronger than him. So ,he challenged Zyon to a fist duel to show his strength but little did Zyon know Juvine had a sword hidden in his body. The duel started with Zyon and Juvine in the colloseum with Zyon's children in the crowd and Zyon got the upper hand and Then Juvine decided to pull the sword he has hidden. He pulled out the sword and stabbed Zyon in the back. Zoth was devastated that his father got killed. So, he decided to get stronger to kill Juvine. He started to train by lifting mountains and huge boulders so, after 2 months of training he got stronger his father and his durability was unmatched then, he challenged Juvine to a duel. But Juvine thought he was weak so, he striked Zoth in the stomach but Zoth was able to handle the pain since he trained his endurance. Then, Zoth hit Juvine in the head and Juvine was having dizziness so, with all his might Zoth killed Juvine and his brothers cheered for him.The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