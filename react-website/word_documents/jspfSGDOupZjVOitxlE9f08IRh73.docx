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upon a time there 6 people get curse by the angry devil so they teamwork to get the magical teapot from the devil then the eagle begin to used the sharp eyes to search the magical teapot and then the most fast and strong cheetah begin to run to get get the magical teapot back the cheetah run as fast as his can and the elephant help to get the magical teapot back the angry devil know our plan then he take the magical teapot and the devil run as fast as he could so that cheetah cant get the magical teapot back so bee he need to find the magical teapot that where devil put it tiger is to catch the devil and take the magical teapot after a 30 minutes the magical teapot have been taken by the animal they were so happy  because they can become people again  after that they live peacefully. the reason they get curse it is because the 6 guy kicking a devil rock that from the hell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