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once upon a time there was a little girl name Elizabeth, she was a single child, it was her 13th birthday. But the weird thing is she didn't get a happy birthday to anyone like they forgot about it, but she didn't complain and continued the day as normal not even her friends said her happy birthday.</w:t>
      </w:r>
    </w:p>
    <w:p/>
    <w:p>
      <w:r>
        <w:t xml:space="preserve">  When she got back home her expected her parents to celebrate her, but she comes home with an empty house no food ready, no decoration and not a sight of her parents. They were working and forgot her birthday, but Elizabeth wasn't upset and her ended up making a small meal for herself, even though she felt alone she was used of it. It was night already and her parents wasn't home yet, and she got bored suddenly she saw a cat outside it was a black cat. Elizabeth rarely sees animals in her area, so she went outside and bend down to see the cat, but the cat run away to a nearby forest, Elizabeth was curios where the cat was going and followed the cat as fast as she can. She didn't care how far was she to her house and the cat lead her to a forest, she never knows this forest before when she was younger, she tried coming far from her house to explore but her parents never let her and now since her parents wasn't there, she can finally explore the forest</w:t>
      </w:r>
    </w:p>
    <w:p/>
    <w:p>
      <w:r>
        <w:t xml:space="preserve">   Without hesitation she went in the forest with the cat it was foggy you can almost see nothing. While she was exploring, she was having a hard time breathing like something was stuck to her lungs, she wasn't nervous, but   she can feel like something was behind her, but she didn't bother to look back. She was having a slightly hard thing walking because of the muddy path and it was stinky like something rotten but since she couldn't see properly, she was just following the cat. At home her parents come homes they notice Elizabeth wasn't home even though it was very late and was searching all over the house but couldn't find her they were worried so badly they called the police. They search everywhere for her and the only place they could think of is the nearby forest almost nobody was brave enough to go inside or even stand in front of the entrance without a chill at their spine. Elizabeth was still exploring and she was in their long enough to think it was odd.</w:t>
      </w:r>
    </w:p>
    <w:p/>
    <w:p>
      <w:r>
        <w:t>Her lungs were starting to hurt more going more deeper in the forest, she can feel the path was getting harder to move and it was getting colder. She wanted to go home and see her parents, but she was getting weaker with the small meal she had before. and when she realized the cat was gone, she noticed her body to get more tried, she tried to stop and go back out of the forest, but something was pulling her in more and more. She was trying to resist it her body nearly feeling like fainting. Halfway of resisting her give up and fainted out of tiredness letting the forest to finally get her body ants, flies and others was eating her and leave nothing behind and with her finally sight before she disappeared, she could finally understand why the smell was bad, it was other rotten humans who also got trapped in the forest. her parents never found her ever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